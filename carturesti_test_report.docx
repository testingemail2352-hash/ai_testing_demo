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Raport Testare Automată cu AI</w:t>
      </w:r>
    </w:p>
    <w:p>
      <w:pPr>
        <w:pStyle w:val="Heading1"/>
      </w:pPr>
      <w:r>
        <w:t>Informații Generale</w:t>
      </w:r>
    </w:p>
    <w:p>
      <w:r>
        <w:t>Data raport: 20/10/2025 12:51:39</w:t>
      </w:r>
    </w:p>
    <w:p>
      <w:r>
        <w:t>Model AI: mistral:7b</w:t>
      </w:r>
    </w:p>
    <w:p>
      <w:r>
        <w:t>Framework: Selenium + Behave + Ollama</w:t>
      </w:r>
    </w:p>
    <w:p>
      <w:r>
        <w:br w:type="page"/>
      </w:r>
    </w:p>
    <w:p>
      <w:pPr>
        <w:pStyle w:val="Heading1"/>
      </w:pPr>
      <w:r>
        <w:t>Scenarii Gherkin Generate</w:t>
      </w:r>
    </w:p>
    <w:p>
      <w:pPr/>
      <w:r>
        <w:t xml:space="preserve"> Feature: Testarea funcționalității de căutare de cărți pe carturesti.ro</w:t>
        <w:br/>
        <w:br/>
        <w:t>Scenario: Căutare cu succes</w:t>
        <w:br/>
        <w:t xml:space="preserve">    Given un utilizator care accesează pagina principală a site-ului Carturești</w:t>
        <w:br/>
        <w:t xml:space="preserve">    And există cel puțin o carte în baza de date</w:t>
        <w:br/>
        <w:t xml:space="preserve">    When utilizatorul introduce titlul unei cărți cunoscute și face clic pe butonul "Cauta"</w:t>
        <w:br/>
        <w:t xml:space="preserve">    Then sistemul ar afișa rezultatul căutării cu titlul cărții cunoscute</w:t>
        <w:br/>
        <w:br/>
        <w:t>Scenario: Căutare fără rezultate</w:t>
        <w:br/>
        <w:t xml:space="preserve">    Given un utilizator care accesează pagina principală a site-ului Carturești</w:t>
        <w:br/>
        <w:t xml:space="preserve">    And nu există nicio carte în baza de date cu titlul introdus</w:t>
        <w:br/>
        <w:t xml:space="preserve">    When utilizatorul introduce un titlu de carte inexistent și face clic pe butonul "Cauta"</w:t>
        <w:br/>
        <w:t xml:space="preserve">    Then sistemul ar afișa o mesaj eroare care indică că nu există rezultate pentru căutarea efectuată</w:t>
        <w:br/>
        <w:br/>
        <w:t>Scenario: Filtrare după preț sau categorie - Happy Path</w:t>
        <w:br/>
        <w:t xml:space="preserve">    Given un utilizator care accesează pagina principală a site-ului Carturești</w:t>
        <w:br/>
        <w:t xml:space="preserve">    And există cel puțin o carte în baza de date</w:t>
        <w:br/>
        <w:t xml:space="preserve">    When utilizatorul introduce un titlu de carte cunoscut și selectează un preț sau categorie filtrare</w:t>
        <w:br/>
        <w:t xml:space="preserve">    Then sistemul ar afișa rezultatele căutării filtrate după preț sau categorie selectată</w:t>
        <w:br/>
        <w:br/>
        <w:t>Scenario: Filtrare după preț sau categorie - Negative Case</w:t>
        <w:br/>
        <w:t xml:space="preserve">    Given un utilizator care accesează pagina principală a site-ului Carturești</w:t>
        <w:br/>
        <w:t xml:space="preserve">    And nu există nicio carte în baza de date cu titlul introdus sau prețul sau categoria selectată filtrare</w:t>
        <w:br/>
        <w:t xml:space="preserve">    When utilizatorul introduce un titlu de carte inexistent sau selectează un preț sau categorie filtrare care nu corespunde niciunei cărți din baza de date</w:t>
        <w:br/>
        <w:t xml:space="preserve">    Then sistemul ar afișa o mesaj eroare care indică că nu există rezultate pentru căutarea și filtrarea efectuate</w:t>
        <w:br/>
        <w:br/>
        <w:t>Scenario: Filtrare după preț sau categorie - Edge Case</w:t>
        <w:br/>
        <w:t xml:space="preserve">    Given un utilizator care accesează pagina principală a site-ului Carturești</w:t>
        <w:br/>
        <w:t xml:space="preserve">    And există o carte cu prețul maxim în baza de date</w:t>
        <w:br/>
        <w:t xml:space="preserve">    When utilizatorul selectează filtrarea pentru un preț maxim mai mic decât cel al cărții cu prețul maxim din baza de date</w:t>
        <w:br/>
        <w:t xml:space="preserve">    Then sistemul ar afișa rezultatele care corespund celelor cu prețul maxim acceptat de utilizator</w:t>
        <w:br/>
        <w:br/>
        <w:t>Scenario: Filtrare după preț sau categorie - Edge Case 2</w:t>
        <w:br/>
        <w:t xml:space="preserve">    Given un utilizator care accesează pagina principală a site-ului Carturești</w:t>
        <w:br/>
        <w:t xml:space="preserve">    And există o carte cu categoria specificată în baza de date</w:t>
        <w:br/>
        <w:t xml:space="preserve">    When utilizatorul selectează filtrarea pentru o categorie diferită decât cea a cărții din baza de date</w:t>
        <w:br/>
        <w:t xml:space="preserve">    Then sistemul ar afișa rezultatele care corespund celelor cu categoria filtrată de utilizator, dacă există</w:t>
        <w:br/>
        <w:t xml:space="preserve">    sau un mesaj eroare dacă nu există nicio carte cu categoria filtrată de utilizator în baza de date</w:t>
      </w:r>
    </w:p>
    <w:p>
      <w:r>
        <w:br w:type="page"/>
      </w:r>
    </w:p>
    <w:p>
      <w:pPr>
        <w:pStyle w:val="Heading1"/>
      </w:pPr>
      <w:r>
        <w:t>Analiza Paginii Web</w:t>
      </w:r>
    </w:p>
    <w:p>
      <w:r>
        <w:t>Titlu: Cărturești - Librărie Online - Carte Ceai Muzică Film</w:t>
      </w:r>
    </w:p>
    <w:p>
      <w:r>
        <w:t>URL: https://carturesti.ro/</w:t>
      </w:r>
    </w:p>
    <w:p>
      <w:r>
        <w:t>Butoane: 47</w:t>
      </w:r>
    </w:p>
    <w:p>
      <w:r>
        <w:t>Link-uri: 1928</w:t>
      </w:r>
    </w:p>
    <w:p>
      <w:r>
        <w:t>Input-uri: 14</w:t>
      </w:r>
    </w:p>
    <w:p>
      <w:pPr>
        <w:pStyle w:val="Heading2"/>
      </w:pPr>
      <w:r>
        <w:t>Sugestii AI</w:t>
      </w:r>
    </w:p>
    <w:p>
      <w:r>
        <w:t xml:space="preserve"> 1. Top 5 funcționalități critice de testat:</w:t>
        <w:br/>
        <w:t xml:space="preserve">   - Search bar: verificare dacă rezultatele de căutare sunt relevante pentru utilizatorii care caută un titlu specific de carte, muzică sau film.</w:t>
        <w:br/>
        <w:t xml:space="preserve">   - Add to cart and checkout process: verificarea dacă funcționează corect în timpul adăugării produselor și procesului de plată și livrare.</w:t>
        <w:br/>
        <w:t xml:space="preserve">   - Login and registration forms: verificarea dacă sunt securizate corect, fiind protejate împotriva atacurilor de tip CSRF sau XSS.</w:t>
        <w:br/>
        <w:t xml:space="preserve">   - Recommendation system: verificarea dacă sistemul recomandă produse relevante pentru utilizatorii care au deja cumpărat anumite carte, muzică sau filme.</w:t>
        <w:br/>
        <w:t xml:space="preserve">   - Contact form: verificarea dacă funcționează corect și dacă mesajele sunt trimate la destinatariul corect în mod timpuriu.</w:t>
        <w:br/>
        <w:br/>
        <w:t>2. Potențiale probleme de identificat:</w:t>
        <w:br/>
        <w:t xml:space="preserve">   - Erori de validare pe input-urile formularului de login sau registrare pot face utilizatorii să nu poată accesa site-ul.</w:t>
        <w:br/>
        <w:t xml:space="preserve">   - Inconsistența stilului ar fi o problemă care ar putea confunda utilizatorii.</w:t>
        <w:br/>
        <w:t xml:space="preserve">   - Probleme de responsivitate pot împiedica utilizatorii cu dispozitive mobile să navigheze ușor pe pagina de web.</w:t>
        <w:br/>
        <w:t xml:space="preserve">   - Loading times excessive pot face utilizatorii să părăsească site-ul înainte de a putea efectua o comandă sau să cumpere un produs.</w:t>
        <w:br/>
        <w:br/>
        <w:t>3. Scenarii de edge cases:</w:t>
        <w:br/>
        <w:t xml:space="preserve">   - Încercarea de autentificare cu utilizator și parolă scurte sau cu caractere speciale pentru a verifica dacă site-ul rezistă la atacuri.</w:t>
        <w:br/>
        <w:t xml:space="preserve">   - Încercarea de adăugare a oameni în cartelele de cărți ale altor utilizatori pentru a verifica dacă protejată împotriva unei astfel de acțiuni.</w:t>
        <w:br/>
        <w:t xml:space="preserve">   - Testarea limitei maximale a numărului de produse care pot fi adăugate în cos pentru a verifica dacă funcționează corect.</w:t>
        <w:br/>
        <w:t xml:space="preserve">   - Încercarea de falsificare a mesajelor trimise utilizatorilor prin contact form pentru a verifica dacă sistemul de email este protejat împotriva atacurilor de tip phishing.</w:t>
        <w:br/>
        <w:br/>
        <w:t>4. Teste de usability:</w:t>
        <w:br/>
        <w:t xml:space="preserve">   - Navigare pe site-ul web cu dispozitive mobile și compararea utilizatorului cu navigarea efectuată pe un computer pentru a verifica dacă sunt nevoite să facă modificări în funcție de dispozitiv.</w:t>
        <w:br/>
        <w:t xml:space="preserve">   - Testarea cu utilizatori neexperimentați pentru a verifica dacă site-ul este ușor de navigat și comprensibil.</w:t>
        <w:br/>
        <w:t xml:space="preserve">   - Evaluarea răspunsurilor la cererea de asistență live sau prin email pentru a verifica dacă sunt oferite la o bună calitate.</w:t>
        <w:br/>
        <w:t xml:space="preserve">   - Testarea vizuală a site-ului web pe diferite ecrane pentru a verifica dacă este optimizat pentru toate rezoluțiile de ecran.</w:t>
      </w:r>
    </w:p>
    <w:p>
      <w:r>
        <w:br w:type="page"/>
      </w:r>
    </w:p>
    <w:p>
      <w:pPr>
        <w:pStyle w:val="Heading1"/>
      </w:pPr>
      <w:r>
        <w:t>Rezultate Teste</w:t>
      </w:r>
    </w:p>
    <w:p>
      <w:r>
        <w:t>Total teste: 3</w:t>
      </w:r>
    </w:p>
    <w:p>
      <w:r>
        <w:t>✅ Passed: 3</w:t>
      </w:r>
    </w:p>
    <w:p>
      <w:r>
        <w:t>❌ Failed: 0</w:t>
      </w:r>
    </w:p>
    <w:p>
      <w:r>
        <w:t>⚠️ Errors: 0</w:t>
      </w:r>
    </w:p>
    <w:p>
      <w:pPr>
        <w:pStyle w:val="Heading2"/>
      </w:pPr>
      <w:r>
        <w:t>Detalii Teste</w:t>
      </w:r>
    </w:p>
    <w:p>
      <w:r>
        <w:t>✅ Page Load: PASS</w:t>
      </w:r>
    </w:p>
    <w:p>
      <w:pPr>
        <w:pStyle w:val="ListBullet"/>
      </w:pPr>
      <w:r>
        <w:t xml:space="preserve">   Detalii: Pagina s-a încărcat cu succes: Cărturești - Librărie Online - Carte Ceai Muzică Film</w:t>
      </w:r>
    </w:p>
    <w:p>
      <w:r>
        <w:t>✅ Critical Elements Check: PASS</w:t>
      </w:r>
    </w:p>
    <w:p>
      <w:pPr>
        <w:pStyle w:val="ListBullet"/>
      </w:pPr>
      <w:r>
        <w:t xml:space="preserve">   Detalii: Găsite 47 butoane pe pagină</w:t>
      </w:r>
    </w:p>
    <w:p>
      <w:r>
        <w:t>✅ Mobile Responsive: PASS</w:t>
      </w:r>
    </w:p>
    <w:p>
      <w:pPr>
        <w:pStyle w:val="ListBullet"/>
      </w:pPr>
      <w:r>
        <w:t xml:space="preserve">   Detalii: Pagina se adaptează la dimensiuni mobile</w:t>
      </w:r>
    </w:p>
    <w:p>
      <w:r>
        <w:br w:type="page"/>
      </w:r>
    </w:p>
    <w:p>
      <w:pPr>
        <w:jc w:val="center"/>
      </w:pPr>
      <w:r>
        <w:t>Generated by AI Testing Framework - Offline LLM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